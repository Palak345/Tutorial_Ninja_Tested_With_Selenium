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lineRule="auto"/>
        <w:jc w:val="center"/>
        <w:rPr>
          <w:color w:val="3d85c6"/>
          <w:sz w:val="34"/>
          <w:szCs w:val="34"/>
        </w:rPr>
      </w:pPr>
      <w:bookmarkStart w:colFirst="0" w:colLast="0" w:name="_heading=h.3mpr2l91hk70" w:id="0"/>
      <w:bookmarkEnd w:id="0"/>
      <w:r w:rsidDel="00000000" w:rsidR="00000000" w:rsidRPr="00000000">
        <w:rPr>
          <w:color w:val="3d85c6"/>
          <w:sz w:val="62"/>
          <w:szCs w:val="62"/>
          <w:rtl w:val="0"/>
        </w:rPr>
        <w:t xml:space="preserve">🛒 Tutorial Ninja – Test Plan 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80" w:before="360" w:lineRule="auto"/>
        <w:rPr>
          <w:color w:val="000000"/>
          <w:sz w:val="42"/>
          <w:szCs w:val="42"/>
          <w:highlight w:val="white"/>
        </w:rPr>
      </w:pPr>
      <w:bookmarkStart w:colFirst="0" w:colLast="0" w:name="_heading=h.zeg9x9n1srxg" w:id="1"/>
      <w:bookmarkEnd w:id="1"/>
      <w:r w:rsidDel="00000000" w:rsidR="00000000" w:rsidRPr="00000000">
        <w:rPr>
          <w:color w:val="000000"/>
          <w:sz w:val="42"/>
          <w:szCs w:val="42"/>
          <w:highlight w:val="white"/>
          <w:rtl w:val="0"/>
        </w:rPr>
        <w:t xml:space="preserve">📌 Project Overview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Project Name:</w:t>
      </w:r>
      <w:r w:rsidDel="00000000" w:rsidR="00000000" w:rsidRPr="00000000">
        <w:rPr>
          <w:b w:val="0"/>
          <w:color w:val="000000"/>
          <w:rtl w:val="0"/>
        </w:rPr>
        <w:t xml:space="preserve"> Tutorial Ninja – E-commerce Website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Application URL:</w:t>
      </w:r>
      <w:hyperlink r:id="rId7">
        <w:r w:rsidDel="00000000" w:rsidR="00000000" w:rsidRPr="00000000">
          <w:rPr>
            <w:b w:val="0"/>
            <w:color w:val="000000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0"/>
            <w:color w:val="000000"/>
            <w:u w:val="single"/>
            <w:rtl w:val="0"/>
          </w:rPr>
          <w:t xml:space="preserve">Tutorial Ninja Demo</w:t>
          <w:br w:type="textWrapping"/>
        </w:r>
      </w:hyperlink>
      <w:r w:rsidDel="00000000" w:rsidR="00000000" w:rsidRPr="00000000">
        <w:rPr>
          <w:color w:val="000000"/>
          <w:rtl w:val="0"/>
        </w:rPr>
        <w:t xml:space="preserve"> Prepared By:</w:t>
      </w:r>
      <w:r w:rsidDel="00000000" w:rsidR="00000000" w:rsidRPr="00000000">
        <w:rPr>
          <w:b w:val="0"/>
          <w:color w:val="000000"/>
          <w:rtl w:val="0"/>
        </w:rPr>
        <w:t xml:space="preserve"> Palak Mangal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Date:</w:t>
      </w:r>
      <w:r w:rsidDel="00000000" w:rsidR="00000000" w:rsidRPr="00000000">
        <w:rPr>
          <w:b w:val="0"/>
          <w:color w:val="000000"/>
          <w:rtl w:val="0"/>
        </w:rPr>
        <w:t xml:space="preserve"> 18 March 2025</w:t>
      </w:r>
    </w:p>
    <w:p w:rsidR="00000000" w:rsidDel="00000000" w:rsidP="00000000" w:rsidRDefault="00000000" w:rsidRPr="00000000" w14:paraId="00000004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iy0okrvacq1m" w:id="2"/>
      <w:bookmarkEnd w:id="2"/>
      <w:r w:rsidDel="00000000" w:rsidR="00000000" w:rsidRPr="00000000">
        <w:rPr>
          <w:color w:val="000000"/>
          <w:sz w:val="42"/>
          <w:szCs w:val="42"/>
          <w:rtl w:val="0"/>
        </w:rPr>
        <w:t xml:space="preserve">🎯 Objectives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The goal of this test plan is to ensure that Tutorial Ninja functions flawlessly for users, covering all core functionalities such as:</w:t>
        <w:br w:type="textWrapping"/>
        <w:t xml:space="preserve"> ✔ Browsing products</w:t>
        <w:br w:type="textWrapping"/>
        <w:t xml:space="preserve"> ✔ Adding items to the cart</w:t>
        <w:br w:type="textWrapping"/>
        <w:t xml:space="preserve"> ✔ Processing payments</w:t>
        <w:br w:type="textWrapping"/>
        <w:t xml:space="preserve"> ✔ Completing purchases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This includes a mix of manual and automated testing using Selenium with Page Object Model (POM) and Cucumber framework to guarantee a smooth and secure user experience.</w:t>
      </w:r>
    </w:p>
    <w:p w:rsidR="00000000" w:rsidDel="00000000" w:rsidP="00000000" w:rsidRDefault="00000000" w:rsidRPr="00000000" w14:paraId="00000008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yta8squuy18y" w:id="3"/>
      <w:bookmarkEnd w:id="3"/>
      <w:r w:rsidDel="00000000" w:rsidR="00000000" w:rsidRPr="00000000">
        <w:rPr>
          <w:color w:val="000000"/>
          <w:sz w:val="42"/>
          <w:szCs w:val="42"/>
          <w:rtl w:val="0"/>
        </w:rPr>
        <w:t xml:space="preserve">📍 Scope of Testing</w:t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✅ Functional Testing –</w:t>
      </w:r>
      <w:r w:rsidDel="00000000" w:rsidR="00000000" w:rsidRPr="00000000">
        <w:rPr>
          <w:b w:val="0"/>
          <w:color w:val="000000"/>
          <w:rtl w:val="0"/>
        </w:rPr>
        <w:t xml:space="preserve"> Ensuring all features like login, cart management, and checkout work as expected.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🎨 Usability Testing – </w:t>
      </w:r>
      <w:r w:rsidDel="00000000" w:rsidR="00000000" w:rsidRPr="00000000">
        <w:rPr>
          <w:b w:val="0"/>
          <w:color w:val="000000"/>
          <w:rtl w:val="0"/>
        </w:rPr>
        <w:t xml:space="preserve">Checking if the platform is intuitive and easy to use.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⚡ Performance Testing –</w:t>
      </w:r>
      <w:r w:rsidDel="00000000" w:rsidR="00000000" w:rsidRPr="00000000">
        <w:rPr>
          <w:b w:val="0"/>
          <w:color w:val="000000"/>
          <w:rtl w:val="0"/>
        </w:rPr>
        <w:t xml:space="preserve"> Simulating high traffic conditions to measure site speed and responsiveness.</w:t>
        <w:br w:type="textWrapping"/>
      </w:r>
      <w:r w:rsidDel="00000000" w:rsidR="00000000" w:rsidRPr="00000000">
        <w:rPr>
          <w:color w:val="000000"/>
          <w:rtl w:val="0"/>
        </w:rPr>
        <w:t xml:space="preserve"> 🔐 Security Testing </w:t>
      </w:r>
      <w:r w:rsidDel="00000000" w:rsidR="00000000" w:rsidRPr="00000000">
        <w:rPr>
          <w:b w:val="0"/>
          <w:color w:val="000000"/>
          <w:rtl w:val="0"/>
        </w:rPr>
        <w:t xml:space="preserve">– Identifying vulnerabilities to protect user data and prevent cyber threats.</w:t>
        <w:br w:type="textWrapping"/>
      </w:r>
      <w:r w:rsidDel="00000000" w:rsidR="00000000" w:rsidRPr="00000000">
        <w:rPr>
          <w:color w:val="000000"/>
          <w:rtl w:val="0"/>
        </w:rPr>
        <w:t xml:space="preserve"> 🌍 Compatibility Testing </w:t>
      </w:r>
      <w:r w:rsidDel="00000000" w:rsidR="00000000" w:rsidRPr="00000000">
        <w:rPr>
          <w:b w:val="0"/>
          <w:color w:val="000000"/>
          <w:rtl w:val="0"/>
        </w:rPr>
        <w:t xml:space="preserve">– Verifying that the website runs smoothly across different browsers and devices.</w:t>
      </w:r>
    </w:p>
    <w:p w:rsidR="00000000" w:rsidDel="00000000" w:rsidP="00000000" w:rsidRDefault="00000000" w:rsidRPr="00000000" w14:paraId="0000000B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adf7jr9o1zur" w:id="4"/>
      <w:bookmarkEnd w:id="4"/>
      <w:r w:rsidDel="00000000" w:rsidR="00000000" w:rsidRPr="00000000">
        <w:rPr>
          <w:color w:val="000000"/>
          <w:sz w:val="42"/>
          <w:szCs w:val="42"/>
          <w:rtl w:val="0"/>
        </w:rPr>
        <w:t xml:space="preserve">🛠 Test Approach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📌 Testing Methodologies: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✔ Black-box Testing</w:t>
        <w:br w:type="textWrapping"/>
        <w:t xml:space="preserve"> ✔ Regression Testing</w:t>
        <w:br w:type="textWrapping"/>
        <w:t xml:space="preserve"> ✔ User Acceptance Testing (UAT)</w:t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🖥 Execution Strategy: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🔹 Manual Testing – To explore and verify UI-related scenarios.</w:t>
        <w:br w:type="textWrapping"/>
        <w:t xml:space="preserve"> 🔹 Automation Testing – Using Selenium WebDriver for regression testing.</w:t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🎯 Test Environment: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🖥 Operating System: Windows 10, 11</w:t>
        <w:br w:type="textWrapping"/>
        <w:t xml:space="preserve"> 🌐 Browsers: Chrome, Firefox</w:t>
        <w:br w:type="textWrapping"/>
        <w:t xml:space="preserve"> 🔧 Tools: Eclipse, Google Doc, Google Sheet, Github</w:t>
        <w:br w:type="textWrapping"/>
        <w:t xml:space="preserve">  ⚙ Frameworks: JUnit, Cucumber, TestNG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irirkhtveakl" w:id="5"/>
      <w:bookmarkEnd w:id="5"/>
      <w:r w:rsidDel="00000000" w:rsidR="00000000" w:rsidRPr="00000000">
        <w:rPr>
          <w:color w:val="000000"/>
          <w:sz w:val="42"/>
          <w:szCs w:val="42"/>
          <w:rtl w:val="0"/>
        </w:rPr>
        <w:t xml:space="preserve">💡 Key Features to be Tested</w:t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✔ User Management: </w:t>
      </w:r>
      <w:r w:rsidDel="00000000" w:rsidR="00000000" w:rsidRPr="00000000">
        <w:rPr>
          <w:b w:val="0"/>
          <w:color w:val="000000"/>
          <w:rtl w:val="0"/>
        </w:rPr>
        <w:t xml:space="preserve">Registration, Login, Forgot Password, Account Management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✔ Product Search: </w:t>
      </w:r>
      <w:r w:rsidDel="00000000" w:rsidR="00000000" w:rsidRPr="00000000">
        <w:rPr>
          <w:b w:val="0"/>
          <w:color w:val="000000"/>
          <w:rtl w:val="0"/>
        </w:rPr>
        <w:t xml:space="preserve">Basic &amp; Advanced Search, Category Filtering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✔ Shopping &amp; Orders: </w:t>
      </w:r>
      <w:r w:rsidDel="00000000" w:rsidR="00000000" w:rsidRPr="00000000">
        <w:rPr>
          <w:b w:val="0"/>
          <w:color w:val="000000"/>
          <w:rtl w:val="0"/>
        </w:rPr>
        <w:t xml:space="preserve">Wishlist, Add to Cart, Checkout, Payment Processing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✔ Promotions &amp; Discounts: </w:t>
      </w:r>
      <w:r w:rsidDel="00000000" w:rsidR="00000000" w:rsidRPr="00000000">
        <w:rPr>
          <w:b w:val="0"/>
          <w:color w:val="000000"/>
          <w:rtl w:val="0"/>
        </w:rPr>
        <w:t xml:space="preserve">Coupons, Gift Cards</w:t>
        <w:br w:type="textWrapping"/>
        <w:t xml:space="preserve"> ✔ Multi-Currency Support &amp; Compatibility Testing</w:t>
      </w:r>
    </w:p>
    <w:p w:rsidR="00000000" w:rsidDel="00000000" w:rsidP="00000000" w:rsidRDefault="00000000" w:rsidRPr="00000000" w14:paraId="00000012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qn6ih5o472d1" w:id="6"/>
      <w:bookmarkEnd w:id="6"/>
      <w:r w:rsidDel="00000000" w:rsidR="00000000" w:rsidRPr="00000000">
        <w:rPr>
          <w:color w:val="000000"/>
          <w:sz w:val="42"/>
          <w:szCs w:val="42"/>
          <w:rtl w:val="0"/>
        </w:rPr>
        <w:t xml:space="preserve">👥 Roles &amp; Responsibilities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📌 Test Manager – Shiva sir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🎯 Resource allocation, risk management, and overall project monitoring.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📌 Test Lead – Palak Mangal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🎯 Defining test strategies, Writing and executing test cases, identifying defects, reviewing test execution.</w:t>
      </w:r>
    </w:p>
    <w:p w:rsidR="00000000" w:rsidDel="00000000" w:rsidP="00000000" w:rsidRDefault="00000000" w:rsidRPr="00000000" w14:paraId="00000017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2zapgcszoxp" w:id="7"/>
      <w:bookmarkEnd w:id="7"/>
      <w:r w:rsidDel="00000000" w:rsidR="00000000" w:rsidRPr="00000000">
        <w:rPr>
          <w:color w:val="000000"/>
          <w:sz w:val="42"/>
          <w:szCs w:val="42"/>
          <w:rtl w:val="0"/>
        </w:rPr>
        <w:t xml:space="preserve">📆 Test Execution Schedule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🗓 18 Mar 2025 – Test Plan Creation</w:t>
        <w:br w:type="textWrapping"/>
        <w:t xml:space="preserve"> 🗓 19 Mar 2025 – Test Case Design &amp; Execution</w:t>
        <w:br w:type="textWrapping"/>
        <w:t xml:space="preserve"> 🗓 21 Mar 2025 – Defect Reporting &amp; Test Summary Submission</w:t>
      </w:r>
    </w:p>
    <w:p w:rsidR="00000000" w:rsidDel="00000000" w:rsidP="00000000" w:rsidRDefault="00000000" w:rsidRPr="00000000" w14:paraId="0000001A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e79uw3ttd78h" w:id="8"/>
      <w:bookmarkEnd w:id="8"/>
      <w:r w:rsidDel="00000000" w:rsidR="00000000" w:rsidRPr="00000000">
        <w:rPr>
          <w:color w:val="000000"/>
          <w:sz w:val="42"/>
          <w:szCs w:val="42"/>
          <w:rtl w:val="0"/>
        </w:rPr>
        <w:t xml:space="preserve">✔ Entry &amp; Exit Criteria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🚀 Entry Criteria: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Requirement documents received and understood.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Test environment set up and ready.</w:t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🏁 Exit Criteria: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All planned test cases executed.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Defects reported and resolved.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Final Test Summary Report submitted.</w:t>
      </w:r>
    </w:p>
    <w:p w:rsidR="00000000" w:rsidDel="00000000" w:rsidP="00000000" w:rsidRDefault="00000000" w:rsidRPr="00000000" w14:paraId="00000023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w56c76s8509z" w:id="9"/>
      <w:bookmarkEnd w:id="9"/>
      <w:r w:rsidDel="00000000" w:rsidR="00000000" w:rsidRPr="00000000">
        <w:rPr>
          <w:color w:val="000000"/>
          <w:sz w:val="42"/>
          <w:szCs w:val="42"/>
          <w:rtl w:val="0"/>
        </w:rPr>
        <w:t xml:space="preserve">🚨 Risks &amp; Mitigation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⚠ Risk:</w:t>
      </w:r>
      <w:r w:rsidDel="00000000" w:rsidR="00000000" w:rsidRPr="00000000">
        <w:rPr>
          <w:b w:val="0"/>
          <w:color w:val="000000"/>
          <w:rtl w:val="0"/>
        </w:rPr>
        <w:t xml:space="preserve"> Lack of automation testers.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✅ Mitigation:</w:t>
      </w:r>
      <w:r w:rsidDel="00000000" w:rsidR="00000000" w:rsidRPr="00000000">
        <w:rPr>
          <w:b w:val="0"/>
          <w:color w:val="000000"/>
          <w:rtl w:val="0"/>
        </w:rPr>
        <w:t xml:space="preserve"> Backup resource planning and cross-training.</w:t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⚠ Risk:</w:t>
      </w:r>
      <w:r w:rsidDel="00000000" w:rsidR="00000000" w:rsidRPr="00000000">
        <w:rPr>
          <w:b w:val="0"/>
          <w:color w:val="000000"/>
          <w:rtl w:val="0"/>
        </w:rPr>
        <w:t xml:space="preserve"> Unclear requirements.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✅ Mitigation:</w:t>
      </w:r>
      <w:r w:rsidDel="00000000" w:rsidR="00000000" w:rsidRPr="00000000">
        <w:rPr>
          <w:b w:val="0"/>
          <w:color w:val="000000"/>
          <w:rtl w:val="0"/>
        </w:rPr>
        <w:t xml:space="preserve"> Close collaboration with subject matter experts.</w:t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⚠ Risk: </w:t>
      </w:r>
      <w:r w:rsidDel="00000000" w:rsidR="00000000" w:rsidRPr="00000000">
        <w:rPr>
          <w:b w:val="0"/>
          <w:color w:val="000000"/>
          <w:rtl w:val="0"/>
        </w:rPr>
        <w:t xml:space="preserve">Limited test data.</w:t>
        <w:br w:type="textWrapping"/>
      </w:r>
      <w:r w:rsidDel="00000000" w:rsidR="00000000" w:rsidRPr="00000000">
        <w:rPr>
          <w:color w:val="000000"/>
          <w:rtl w:val="0"/>
        </w:rPr>
        <w:t xml:space="preserve"> ✅ Mitigation:</w:t>
      </w:r>
      <w:r w:rsidDel="00000000" w:rsidR="00000000" w:rsidRPr="00000000">
        <w:rPr>
          <w:b w:val="0"/>
          <w:color w:val="000000"/>
          <w:rtl w:val="0"/>
        </w:rPr>
        <w:t xml:space="preserve"> Generating synthetic test data.</w:t>
      </w:r>
    </w:p>
    <w:p w:rsidR="00000000" w:rsidDel="00000000" w:rsidP="00000000" w:rsidRDefault="00000000" w:rsidRPr="00000000" w14:paraId="00000028">
      <w:pPr>
        <w:pStyle w:val="Heading1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bb123ow5mcmz" w:id="10"/>
      <w:bookmarkEnd w:id="10"/>
      <w:r w:rsidDel="00000000" w:rsidR="00000000" w:rsidRPr="00000000">
        <w:rPr>
          <w:color w:val="000000"/>
          <w:sz w:val="42"/>
          <w:szCs w:val="42"/>
          <w:rtl w:val="0"/>
        </w:rPr>
        <w:t xml:space="preserve">📜 Test Deliverables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📌 Test Plan</w:t>
      </w:r>
      <w:r w:rsidDel="00000000" w:rsidR="00000000" w:rsidRPr="00000000">
        <w:rPr>
          <w:b w:val="0"/>
          <w:color w:val="000000"/>
          <w:rtl w:val="0"/>
        </w:rPr>
        <w:t xml:space="preserve"> – Defines strategies and scope.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📌 Test Cases </w:t>
      </w:r>
      <w:r w:rsidDel="00000000" w:rsidR="00000000" w:rsidRPr="00000000">
        <w:rPr>
          <w:b w:val="0"/>
          <w:color w:val="000000"/>
          <w:rtl w:val="0"/>
        </w:rPr>
        <w:t xml:space="preserve">– Step-by-step test execution scenarios.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📌 Defect Reports</w:t>
      </w:r>
      <w:r w:rsidDel="00000000" w:rsidR="00000000" w:rsidRPr="00000000">
        <w:rPr>
          <w:b w:val="0"/>
          <w:color w:val="000000"/>
          <w:rtl w:val="0"/>
        </w:rPr>
        <w:t xml:space="preserve"> – Logs of identified issues.</w:t>
        <w:br w:type="textWrapping"/>
        <w:t xml:space="preserve"> </w:t>
      </w:r>
      <w:r w:rsidDel="00000000" w:rsidR="00000000" w:rsidRPr="00000000">
        <w:rPr>
          <w:color w:val="000000"/>
          <w:rtl w:val="0"/>
        </w:rPr>
        <w:t xml:space="preserve">📌 Test Summary Report </w:t>
      </w:r>
      <w:r w:rsidDel="00000000" w:rsidR="00000000" w:rsidRPr="00000000">
        <w:rPr>
          <w:b w:val="0"/>
          <w:color w:val="000000"/>
          <w:rtl w:val="0"/>
        </w:rPr>
        <w:t xml:space="preserve">– Overview of testing execution and outcomes.</w:t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rPr>
          <w:b w:val="0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80" w:before="360" w:lineRule="auto"/>
        <w:rPr>
          <w:color w:val="000000"/>
          <w:sz w:val="42"/>
          <w:szCs w:val="42"/>
        </w:rPr>
      </w:pPr>
      <w:bookmarkStart w:colFirst="0" w:colLast="0" w:name="_heading=h.dqw6d58tpbl5" w:id="11"/>
      <w:bookmarkEnd w:id="11"/>
      <w:r w:rsidDel="00000000" w:rsidR="00000000" w:rsidRPr="00000000">
        <w:rPr>
          <w:color w:val="000000"/>
          <w:sz w:val="42"/>
          <w:szCs w:val="42"/>
          <w:rtl w:val="0"/>
        </w:rPr>
        <w:t xml:space="preserve">✅ Approvals &amp; Sign-off</w:t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>
          <w:b w:val="0"/>
          <w:color w:val="000000"/>
        </w:rPr>
      </w:pPr>
      <w:bookmarkStart w:colFirst="0" w:colLast="0" w:name="_heading=h.u0gvq950hyj9" w:id="12"/>
      <w:bookmarkEnd w:id="12"/>
      <w:r w:rsidDel="00000000" w:rsidR="00000000" w:rsidRPr="00000000">
        <w:rPr>
          <w:b w:val="0"/>
          <w:color w:val="000000"/>
          <w:rtl w:val="0"/>
        </w:rPr>
        <w:t xml:space="preserve">Once the Test Plan, Test Cases, Execution Reports, and Summary Reports are approved, the testing team will proceed with the next phases.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utorialsninja.com/demo/" TargetMode="External"/><Relationship Id="rId8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661P0kbbsAoz3EIN2anFz5ZEGQ==">CgMxLjAyDmguM21wcjJsOTFoazcwMg5oLnplZzl4OW4xc3J4ZzIOaC5peTBva3J2YWNxMW0yDmgueXRhOHNxdXV5MTh5Mg5oLmFkZjdqcjlvMXp1cjIOaC5pcmlya2h0dmVha2wyDmgucW42aWg1bzQ3MmQxMg1oLjJ6YXBnY3N6b3hwMg5oLmU3OXV3M3R0ZDc4aDIOaC53NTZjNzZzODUwOXoyDmguYmIxMjNvdzVtY216Mg5oLmRxdzZkNTh0cGJsNTIOaC51MGd2cTk1MGh5ajk4AHIhMXBiSUx2UXVMNndFTkNmVDF3V3ZTTXB3QUQ3enpqdk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